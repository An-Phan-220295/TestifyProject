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CE4D" w14:textId="77777777" w:rsidR="008F63F1" w:rsidRDefault="00000000">
      <w:pPr>
        <w:pStyle w:val="Title"/>
      </w:pPr>
      <w:r>
        <w:t>Quy trình triển khai một dự án phần mềm chuyên nghiệp</w:t>
      </w:r>
    </w:p>
    <w:p w14:paraId="22305C81" w14:textId="77777777" w:rsidR="008F63F1" w:rsidRDefault="00000000">
      <w:pPr>
        <w:pStyle w:val="Heading2"/>
      </w:pPr>
      <w:r>
        <w:t>1. Khởi tạo dự án (Initiation)</w:t>
      </w:r>
    </w:p>
    <w:p w14:paraId="34599682" w14:textId="6D6F81C9" w:rsidR="008F63F1" w:rsidRDefault="00000000">
      <w:r>
        <w:t>- Xác định mục tiêu dự án và phạm vi.</w:t>
      </w:r>
      <w:r w:rsidR="00ED42F1">
        <w:t xml:space="preserve"> </w:t>
      </w:r>
      <w:r w:rsidR="00ED42F1" w:rsidRPr="00ED42F1">
        <w:rPr>
          <w:color w:val="FF0000"/>
        </w:rPr>
        <w:t>done</w:t>
      </w:r>
    </w:p>
    <w:p w14:paraId="6BEFC44D" w14:textId="7A6E3927" w:rsidR="008F63F1" w:rsidRDefault="00000000">
      <w:r>
        <w:t>- Phân tích nhu cầu người dùng.</w:t>
      </w:r>
      <w:r w:rsidR="00ED42F1" w:rsidRPr="00ED42F1">
        <w:rPr>
          <w:color w:val="FF0000"/>
        </w:rPr>
        <w:t xml:space="preserve"> </w:t>
      </w:r>
      <w:r w:rsidR="00ED42F1" w:rsidRPr="00ED42F1">
        <w:rPr>
          <w:color w:val="FF0000"/>
        </w:rPr>
        <w:t>done</w:t>
      </w:r>
    </w:p>
    <w:p w14:paraId="684ABE53" w14:textId="5481853A" w:rsidR="008F63F1" w:rsidRDefault="00000000">
      <w:r>
        <w:t>- Xác định các bên liên quan.</w:t>
      </w:r>
      <w:r w:rsidR="00ED42F1" w:rsidRPr="00ED42F1">
        <w:rPr>
          <w:color w:val="FF0000"/>
        </w:rPr>
        <w:t xml:space="preserve"> </w:t>
      </w:r>
      <w:r w:rsidR="00ED42F1" w:rsidRPr="00ED42F1">
        <w:rPr>
          <w:color w:val="FF0000"/>
        </w:rPr>
        <w:t>done</w:t>
      </w:r>
    </w:p>
    <w:p w14:paraId="167455D7" w14:textId="76E31FA3" w:rsidR="008F63F1" w:rsidRDefault="00000000">
      <w:r>
        <w:t>- Lập tài liệu Project Brief (tên dự án, mô tả, mục tiêu, phạm vi, deadline...).</w:t>
      </w:r>
      <w:r w:rsidR="00ED42F1" w:rsidRPr="00ED42F1">
        <w:rPr>
          <w:color w:val="FF0000"/>
        </w:rPr>
        <w:t xml:space="preserve"> </w:t>
      </w:r>
      <w:r w:rsidR="00ED42F1" w:rsidRPr="00ED42F1">
        <w:rPr>
          <w:color w:val="FF0000"/>
        </w:rPr>
        <w:t>done</w:t>
      </w:r>
    </w:p>
    <w:p w14:paraId="080DCADD" w14:textId="77777777" w:rsidR="008F63F1" w:rsidRDefault="00000000">
      <w:pPr>
        <w:pStyle w:val="Heading2"/>
      </w:pPr>
      <w:r>
        <w:t>2. Lập kế hoạch (Planning)</w:t>
      </w:r>
    </w:p>
    <w:p w14:paraId="142C24C7" w14:textId="1031FB4B" w:rsidR="008F63F1" w:rsidRDefault="00000000">
      <w:r>
        <w:t>- Thiết kế kiến trúc tổng thể (System Architecture Diagram).</w:t>
      </w:r>
      <w:r w:rsidR="00EC5FED" w:rsidRPr="00EC5FED">
        <w:rPr>
          <w:color w:val="FF0000"/>
        </w:rPr>
        <w:t xml:space="preserve"> </w:t>
      </w:r>
      <w:r w:rsidR="00EC5FED">
        <w:rPr>
          <w:color w:val="FF0000"/>
        </w:rPr>
        <w:t>done</w:t>
      </w:r>
    </w:p>
    <w:p w14:paraId="7C8BAB60" w14:textId="07DC73AB" w:rsidR="008F63F1" w:rsidRDefault="00000000">
      <w:r>
        <w:t>- Thiết kế database (ERD, Database Design Document).</w:t>
      </w:r>
      <w:r w:rsidR="00ED42F1">
        <w:t xml:space="preserve"> </w:t>
      </w:r>
      <w:r w:rsidR="00ED42F1" w:rsidRPr="00ED42F1">
        <w:rPr>
          <w:color w:val="FF0000"/>
        </w:rPr>
        <w:t>done</w:t>
      </w:r>
    </w:p>
    <w:p w14:paraId="153A6DDA" w14:textId="77777777" w:rsidR="008F63F1" w:rsidRDefault="00000000">
      <w:r>
        <w:t>- Xây dựng tài liệu yêu cầu (Functional và Non-functional Requirements).</w:t>
      </w:r>
    </w:p>
    <w:p w14:paraId="7D94EDED" w14:textId="77777777" w:rsidR="008F63F1" w:rsidRDefault="00000000">
      <w:r>
        <w:t>- Phân chia task (Backlog, Sprint Planning nếu dùng Agile).</w:t>
      </w:r>
    </w:p>
    <w:p w14:paraId="5578A3F8" w14:textId="77777777" w:rsidR="008F63F1" w:rsidRDefault="00000000">
      <w:r>
        <w:t>- Chọn tech stack (NodeJS, Java, PostgreSQL, React, Docker...).</w:t>
      </w:r>
    </w:p>
    <w:p w14:paraId="10373923" w14:textId="77777777" w:rsidR="008F63F1" w:rsidRDefault="00000000">
      <w:pPr>
        <w:pStyle w:val="Heading2"/>
      </w:pPr>
      <w:r>
        <w:t>3. Thiết kế (Design)</w:t>
      </w:r>
    </w:p>
    <w:p w14:paraId="3197B79A" w14:textId="77777777" w:rsidR="008F63F1" w:rsidRDefault="00000000">
      <w:r>
        <w:t>- Thiết kế giao diện (UI/UX, mockup, wireframe với Figma).</w:t>
      </w:r>
    </w:p>
    <w:p w14:paraId="246B5827" w14:textId="77777777" w:rsidR="008F63F1" w:rsidRDefault="00000000">
      <w:r>
        <w:t>- Xác định luồng người dùng (User Flow).</w:t>
      </w:r>
    </w:p>
    <w:p w14:paraId="45219567" w14:textId="77777777" w:rsidR="008F63F1" w:rsidRDefault="00000000">
      <w:r>
        <w:t>- Lên cấu trúc API (OpenAPI, Swagger).</w:t>
      </w:r>
    </w:p>
    <w:p w14:paraId="346D63F7" w14:textId="77777777" w:rsidR="008F63F1" w:rsidRDefault="00000000">
      <w:pPr>
        <w:pStyle w:val="Heading2"/>
      </w:pPr>
      <w:r>
        <w:t>4. Phát triển (Development)</w:t>
      </w:r>
    </w:p>
    <w:p w14:paraId="63A0C283" w14:textId="77777777" w:rsidR="008F63F1" w:rsidRDefault="00000000">
      <w:r>
        <w:t>- Thiết lập Git workflow (feature branch, develop, main).</w:t>
      </w:r>
    </w:p>
    <w:p w14:paraId="2952F5E1" w14:textId="77777777" w:rsidR="008F63F1" w:rsidRDefault="00000000">
      <w:r>
        <w:t>- Viết mã nguồn theo mô-đun, có cấu trúc rõ ràng.</w:t>
      </w:r>
    </w:p>
    <w:p w14:paraId="6EAF8DDB" w14:textId="77777777" w:rsidR="008F63F1" w:rsidRDefault="00000000">
      <w:r>
        <w:t>- Code backend, frontend, database migration.</w:t>
      </w:r>
    </w:p>
    <w:p w14:paraId="5FE1F195" w14:textId="77777777" w:rsidR="008F63F1" w:rsidRDefault="00000000">
      <w:r>
        <w:t>- Viết unit test, tích hợp CI/CD.</w:t>
      </w:r>
    </w:p>
    <w:p w14:paraId="79FDD809" w14:textId="77777777" w:rsidR="008F63F1" w:rsidRDefault="00000000">
      <w:pPr>
        <w:pStyle w:val="Heading2"/>
      </w:pPr>
      <w:r>
        <w:t>5. Kiểm thử (Testing)</w:t>
      </w:r>
    </w:p>
    <w:p w14:paraId="1A55DB97" w14:textId="77777777" w:rsidR="008F63F1" w:rsidRDefault="00000000">
      <w:r>
        <w:t>- Viết test case.</w:t>
      </w:r>
    </w:p>
    <w:p w14:paraId="6AD5EF51" w14:textId="77777777" w:rsidR="008F63F1" w:rsidRDefault="00000000">
      <w:r>
        <w:t>- Thực hiện unit test, integration test, UAT.</w:t>
      </w:r>
    </w:p>
    <w:p w14:paraId="2C4AF0DC" w14:textId="77777777" w:rsidR="008F63F1" w:rsidRDefault="00000000">
      <w:r>
        <w:t>- Kiểm tra hiệu năng (performance test nếu cần).</w:t>
      </w:r>
    </w:p>
    <w:p w14:paraId="5206FA44" w14:textId="77777777" w:rsidR="008F63F1" w:rsidRDefault="00000000">
      <w:pPr>
        <w:pStyle w:val="Heading2"/>
      </w:pPr>
      <w:r>
        <w:lastRenderedPageBreak/>
        <w:t>6. Triển khai (Deployment)</w:t>
      </w:r>
    </w:p>
    <w:p w14:paraId="70BBF471" w14:textId="77777777" w:rsidR="008F63F1" w:rsidRDefault="00000000">
      <w:r>
        <w:t>- Chuẩn bị môi trường staging và production.</w:t>
      </w:r>
    </w:p>
    <w:p w14:paraId="759D88E9" w14:textId="77777777" w:rsidR="008F63F1" w:rsidRDefault="00000000">
      <w:r>
        <w:t>- Dùng Docker/Kubernetes nếu cần.</w:t>
      </w:r>
    </w:p>
    <w:p w14:paraId="379A4835" w14:textId="77777777" w:rsidR="008F63F1" w:rsidRDefault="00000000">
      <w:r>
        <w:t>- Triển khai trên VPS, cloud hoặc dịch vụ CI/CD như Railway, Vercel.</w:t>
      </w:r>
    </w:p>
    <w:p w14:paraId="34D0F2F2" w14:textId="77777777" w:rsidR="008F63F1" w:rsidRDefault="00000000">
      <w:pPr>
        <w:pStyle w:val="Heading2"/>
      </w:pPr>
      <w:r>
        <w:t>7. Bảo trì và nâng cấp (Maintenance)</w:t>
      </w:r>
    </w:p>
    <w:p w14:paraId="4F04F1A6" w14:textId="77777777" w:rsidR="008F63F1" w:rsidRDefault="00000000">
      <w:r>
        <w:t>- Theo dõi log và lỗi thực tế.</w:t>
      </w:r>
    </w:p>
    <w:p w14:paraId="0BB74EF1" w14:textId="77777777" w:rsidR="008F63F1" w:rsidRDefault="00000000">
      <w:r>
        <w:t>- Fix bug và release hotfix nếu cần.</w:t>
      </w:r>
    </w:p>
    <w:p w14:paraId="125C1AAB" w14:textId="77777777" w:rsidR="008F63F1" w:rsidRDefault="00000000">
      <w:r>
        <w:t>- Thu thập feedback để nâng cấp hệ thống.</w:t>
      </w:r>
    </w:p>
    <w:sectPr w:rsidR="008F63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0419259">
    <w:abstractNumId w:val="8"/>
  </w:num>
  <w:num w:numId="2" w16cid:durableId="1424955028">
    <w:abstractNumId w:val="6"/>
  </w:num>
  <w:num w:numId="3" w16cid:durableId="1449155541">
    <w:abstractNumId w:val="5"/>
  </w:num>
  <w:num w:numId="4" w16cid:durableId="1057633185">
    <w:abstractNumId w:val="4"/>
  </w:num>
  <w:num w:numId="5" w16cid:durableId="1170949467">
    <w:abstractNumId w:val="7"/>
  </w:num>
  <w:num w:numId="6" w16cid:durableId="1700274301">
    <w:abstractNumId w:val="3"/>
  </w:num>
  <w:num w:numId="7" w16cid:durableId="2079590307">
    <w:abstractNumId w:val="2"/>
  </w:num>
  <w:num w:numId="8" w16cid:durableId="1344353738">
    <w:abstractNumId w:val="1"/>
  </w:num>
  <w:num w:numId="9" w16cid:durableId="134513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63F1"/>
    <w:rsid w:val="00AA1D8D"/>
    <w:rsid w:val="00B47730"/>
    <w:rsid w:val="00CB0664"/>
    <w:rsid w:val="00EC5FED"/>
    <w:rsid w:val="00ED42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61C68"/>
  <w14:defaultImageDpi w14:val="300"/>
  <w15:docId w15:val="{D541AF1C-5055-4E3C-99BA-E2D1CCFF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Phúc An Phan</cp:lastModifiedBy>
  <cp:revision>2</cp:revision>
  <dcterms:created xsi:type="dcterms:W3CDTF">2013-12-23T23:15:00Z</dcterms:created>
  <dcterms:modified xsi:type="dcterms:W3CDTF">2025-07-19T17:24:00Z</dcterms:modified>
  <cp:category/>
</cp:coreProperties>
</file>