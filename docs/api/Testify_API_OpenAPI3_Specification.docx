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Testify API Specification (OpenAPI 3.0 Style)</w:t>
      </w:r>
    </w:p>
    <w:p>
      <w:r>
        <w:t>This document provides detailed OpenAPI-style specification for key RESTful API endpoints in the Testify system.</w:t>
      </w:r>
    </w:p>
    <w:p>
      <w:pPr>
        <w:pStyle w:val="Heading2"/>
      </w:pPr>
      <w:r>
        <w:t>1. Register User</w:t>
      </w:r>
    </w:p>
    <w:p>
      <w:r>
        <w:t>Method: POST /auth/register</w:t>
      </w:r>
    </w:p>
    <w:p>
      <w:r>
        <w:t>Description: Register a new user.</w:t>
      </w:r>
    </w:p>
    <w:p>
      <w:pPr>
        <w:pStyle w:val="ListBullet"/>
      </w:pPr>
      <w:r>
        <w:t>Request:</w:t>
      </w:r>
    </w:p>
    <w:p>
      <w:pPr>
        <w:pStyle w:val="ListBullet2"/>
      </w:pPr>
      <w:r>
        <w:t>Content-Type: application/json</w:t>
      </w:r>
    </w:p>
    <w:p>
      <w:pPr>
        <w:pStyle w:val="ListBullet2"/>
      </w:pPr>
      <w:r>
        <w:t>Body: {'email': 'string', 'password': 'string', 'fullName': 'string', 'role': 'string (ADMIN | CREATOR | STUDENT)'}</w:t>
      </w:r>
    </w:p>
    <w:p>
      <w:pPr>
        <w:pStyle w:val="ListBullet"/>
      </w:pPr>
      <w:r>
        <w:t>Response:</w:t>
      </w:r>
    </w:p>
    <w:p>
      <w:pPr>
        <w:pStyle w:val="ListBullet2"/>
      </w:pPr>
      <w:r>
        <w:t>201 Created:</w:t>
      </w:r>
    </w:p>
    <w:p>
      <w:pPr>
        <w:pStyle w:val="ListBullet3"/>
      </w:pPr>
      <w:r>
        <w:t>message: User registered successfully.</w:t>
      </w:r>
    </w:p>
    <w:p>
      <w:pPr>
        <w:pStyle w:val="ListBullet2"/>
      </w:pPr>
      <w:r>
        <w:t>400 Bad Request:</w:t>
      </w:r>
    </w:p>
    <w:p>
      <w:pPr>
        <w:pStyle w:val="ListBullet3"/>
      </w:pPr>
      <w:r>
        <w:t>error: Validation failed</w:t>
      </w:r>
    </w:p>
    <w:p/>
    <w:p>
      <w:pPr>
        <w:pStyle w:val="Heading2"/>
      </w:pPr>
      <w:r>
        <w:t>2. Login User</w:t>
      </w:r>
    </w:p>
    <w:p>
      <w:r>
        <w:t>Method: POST /auth/login</w:t>
      </w:r>
    </w:p>
    <w:p>
      <w:r>
        <w:t>Description: Authenticate user and return JWT.</w:t>
      </w:r>
    </w:p>
    <w:p>
      <w:pPr>
        <w:pStyle w:val="ListBullet"/>
      </w:pPr>
      <w:r>
        <w:t>Request:</w:t>
      </w:r>
    </w:p>
    <w:p>
      <w:pPr>
        <w:pStyle w:val="ListBullet2"/>
      </w:pPr>
      <w:r>
        <w:t>Content-Type: application/json</w:t>
      </w:r>
    </w:p>
    <w:p>
      <w:pPr>
        <w:pStyle w:val="ListBullet2"/>
      </w:pPr>
      <w:r>
        <w:t>Body: {'email': 'string', 'password': 'string'}</w:t>
      </w:r>
    </w:p>
    <w:p>
      <w:pPr>
        <w:pStyle w:val="ListBullet"/>
      </w:pPr>
      <w:r>
        <w:t>Response:</w:t>
      </w:r>
    </w:p>
    <w:p>
      <w:pPr>
        <w:pStyle w:val="ListBullet2"/>
      </w:pPr>
      <w:r>
        <w:t>200 OK:</w:t>
      </w:r>
    </w:p>
    <w:p>
      <w:pPr>
        <w:pStyle w:val="ListBullet3"/>
      </w:pPr>
      <w:r>
        <w:t>accessToken: JWT string</w:t>
      </w:r>
    </w:p>
    <w:p>
      <w:pPr>
        <w:pStyle w:val="ListBullet3"/>
      </w:pPr>
      <w:r>
        <w:t>expiresIn: integer (seconds)</w:t>
      </w:r>
    </w:p>
    <w:p>
      <w:pPr>
        <w:pStyle w:val="ListBullet2"/>
      </w:pPr>
      <w:r>
        <w:t>401 Unauthorized:</w:t>
      </w:r>
    </w:p>
    <w:p>
      <w:pPr>
        <w:pStyle w:val="ListBullet3"/>
      </w:pPr>
      <w:r>
        <w:t>error: Invalid credentials</w:t>
      </w:r>
    </w:p>
    <w:p/>
    <w:p>
      <w:pPr>
        <w:pStyle w:val="Heading2"/>
      </w:pPr>
      <w:r>
        <w:t>3. Get Current User</w:t>
      </w:r>
    </w:p>
    <w:p>
      <w:r>
        <w:t>Method: GET /users/me</w:t>
      </w:r>
    </w:p>
    <w:p>
      <w:r>
        <w:t>Description: Fetch the authenticated user's profile.</w:t>
      </w:r>
    </w:p>
    <w:p>
      <w:pPr>
        <w:pStyle w:val="ListBullet"/>
      </w:pPr>
      <w:r>
        <w:t>Headers:</w:t>
      </w:r>
    </w:p>
    <w:p>
      <w:pPr>
        <w:pStyle w:val="ListBullet2"/>
      </w:pPr>
      <w:r>
        <w:t>Authorization: Bearer &lt;token&gt;</w:t>
      </w:r>
    </w:p>
    <w:p>
      <w:pPr>
        <w:pStyle w:val="ListBullet"/>
      </w:pPr>
      <w:r>
        <w:t>Response:</w:t>
      </w:r>
    </w:p>
    <w:p>
      <w:pPr>
        <w:pStyle w:val="ListBullet2"/>
      </w:pPr>
      <w:r>
        <w:t>200 OK:</w:t>
      </w:r>
    </w:p>
    <w:p>
      <w:pPr>
        <w:pStyle w:val="ListBullet3"/>
      </w:pPr>
      <w:r>
        <w:t>id: UUID</w:t>
      </w:r>
    </w:p>
    <w:p>
      <w:pPr>
        <w:pStyle w:val="ListBullet3"/>
      </w:pPr>
      <w:r>
        <w:t>email: string</w:t>
      </w:r>
    </w:p>
    <w:p>
      <w:pPr>
        <w:pStyle w:val="ListBullet3"/>
      </w:pPr>
      <w:r>
        <w:t>fullName: string</w:t>
      </w:r>
    </w:p>
    <w:p>
      <w:pPr>
        <w:pStyle w:val="ListBullet3"/>
      </w:pPr>
      <w:r>
        <w:t>role: string</w:t>
      </w:r>
    </w:p>
    <w:p>
      <w:pPr>
        <w:pStyle w:val="ListBullet2"/>
      </w:pPr>
      <w:r>
        <w:t>401 Unauthorized:</w:t>
      </w:r>
    </w:p>
    <w:p>
      <w:pPr>
        <w:pStyle w:val="ListBullet3"/>
      </w:pPr>
      <w:r>
        <w:t>error: JWT required or invalid</w:t>
      </w:r>
    </w:p>
    <w:p/>
    <w:p>
      <w:pPr>
        <w:pStyle w:val="Heading2"/>
      </w:pPr>
      <w:r>
        <w:t>4. Get All Tests</w:t>
      </w:r>
    </w:p>
    <w:p>
      <w:r>
        <w:t>Method: GET /tests</w:t>
      </w:r>
    </w:p>
    <w:p>
      <w:r>
        <w:t>Description: Retrieve a list of available tests.</w:t>
      </w:r>
    </w:p>
    <w:p>
      <w:pPr>
        <w:pStyle w:val="ListBullet"/>
      </w:pPr>
      <w:r>
        <w:t>Response:</w:t>
      </w:r>
    </w:p>
    <w:p>
      <w:pPr>
        <w:pStyle w:val="ListBullet2"/>
      </w:pPr>
      <w:r>
        <w:t>200 OK:</w:t>
      </w:r>
    </w:p>
    <w:p>
      <w:pPr>
        <w:pStyle w:val="ListBullet3"/>
      </w:pPr>
      <w:r>
        <w:t>tests: [{ id, title, description, timeLimit, isPublic }]</w:t>
      </w:r>
    </w:p>
    <w:p/>
    <w:p>
      <w:pPr>
        <w:pStyle w:val="Heading2"/>
      </w:pPr>
      <w:r>
        <w:t>5. Submit Test Answers</w:t>
      </w:r>
    </w:p>
    <w:p>
      <w:r>
        <w:t>Method: POST /tests/{id}/submit</w:t>
      </w:r>
    </w:p>
    <w:p>
      <w:r>
        <w:t>Description: Submit answers to a specific test.</w:t>
      </w:r>
    </w:p>
    <w:p>
      <w:pPr>
        <w:pStyle w:val="ListBullet"/>
      </w:pPr>
      <w:r>
        <w:t>Headers:</w:t>
      </w:r>
    </w:p>
    <w:p>
      <w:pPr>
        <w:pStyle w:val="ListBullet2"/>
      </w:pPr>
      <w:r>
        <w:t>Authorization: Bearer &lt;token&gt;</w:t>
      </w:r>
    </w:p>
    <w:p>
      <w:pPr>
        <w:pStyle w:val="ListBullet"/>
      </w:pPr>
      <w:r>
        <w:t>Request:</w:t>
      </w:r>
    </w:p>
    <w:p>
      <w:pPr>
        <w:pStyle w:val="ListBullet2"/>
      </w:pPr>
      <w:r>
        <w:t>Content-Type: application/json</w:t>
      </w:r>
    </w:p>
    <w:p>
      <w:pPr>
        <w:pStyle w:val="ListBullet2"/>
      </w:pPr>
      <w:r>
        <w:t>Body: {'answers': [{'questionId': 'UUID', 'selectedAnswerIds': ['UUID', 'UUID']}]}</w:t>
      </w:r>
    </w:p>
    <w:p>
      <w:pPr>
        <w:pStyle w:val="ListBullet"/>
      </w:pPr>
      <w:r>
        <w:t>Response:</w:t>
      </w:r>
    </w:p>
    <w:p>
      <w:pPr>
        <w:pStyle w:val="ListBullet2"/>
      </w:pPr>
      <w:r>
        <w:t>200 OK:</w:t>
      </w:r>
    </w:p>
    <w:p>
      <w:pPr>
        <w:pStyle w:val="ListBullet3"/>
      </w:pPr>
      <w:r>
        <w:t>submissionId: UUID</w:t>
      </w:r>
    </w:p>
    <w:p>
      <w:pPr>
        <w:pStyle w:val="ListBullet3"/>
      </w:pPr>
      <w:r>
        <w:t>score: number</w:t>
      </w:r>
    </w:p>
    <w:p>
      <w:pPr>
        <w:pStyle w:val="ListBullet3"/>
      </w:pPr>
      <w:r>
        <w:t>passed: boolean</w:t>
      </w:r>
    </w:p>
    <w:p>
      <w:pPr>
        <w:pStyle w:val="ListBullet2"/>
      </w:pPr>
      <w:r>
        <w:t>400 Bad Request:</w:t>
      </w:r>
    </w:p>
    <w:p>
      <w:pPr>
        <w:pStyle w:val="ListBullet3"/>
      </w:pPr>
      <w:r>
        <w:t>error: Missing answers or invalid format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