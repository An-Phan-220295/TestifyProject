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Structure – Testify Project (OpenAPI-style Outline)</w:t>
      </w:r>
    </w:p>
    <w:p>
      <w:r>
        <w:t>This document provides an overview of key REST API endpoints for the Testify system. It is a simplified representation in OpenAPI/Swagger style.</w:t>
      </w:r>
    </w:p>
    <w:p>
      <w:pPr>
        <w:pStyle w:val="Heading2"/>
      </w:pPr>
      <w:r>
        <w:t>1. Auth</w:t>
      </w:r>
    </w:p>
    <w:p>
      <w:pPr>
        <w:pStyle w:val="ListBullet"/>
      </w:pPr>
      <w:r>
        <w:t>POST /auth/register - Register a new user</w:t>
      </w:r>
    </w:p>
    <w:p>
      <w:pPr>
        <w:pStyle w:val="ListBullet"/>
      </w:pPr>
      <w:r>
        <w:t>POST /auth/login - Authenticate and return JWT</w:t>
      </w:r>
    </w:p>
    <w:p>
      <w:pPr>
        <w:pStyle w:val="Heading2"/>
      </w:pPr>
      <w:r>
        <w:t>2. Users</w:t>
      </w:r>
    </w:p>
    <w:p>
      <w:pPr>
        <w:pStyle w:val="ListBullet"/>
      </w:pPr>
      <w:r>
        <w:t>GET /users/me - Get current user profile</w:t>
      </w:r>
    </w:p>
    <w:p>
      <w:pPr>
        <w:pStyle w:val="ListBullet"/>
      </w:pPr>
      <w:r>
        <w:t>PUT /users/:id - Update user information</w:t>
      </w:r>
    </w:p>
    <w:p>
      <w:pPr>
        <w:pStyle w:val="ListBullet"/>
      </w:pPr>
      <w:r>
        <w:t>GET /users/:id/submissions - Get user's test history</w:t>
      </w:r>
    </w:p>
    <w:p>
      <w:pPr>
        <w:pStyle w:val="Heading2"/>
      </w:pPr>
      <w:r>
        <w:t>3. Tests</w:t>
      </w:r>
    </w:p>
    <w:p>
      <w:pPr>
        <w:pStyle w:val="ListBullet"/>
      </w:pPr>
      <w:r>
        <w:t>GET /tests - List all available tests</w:t>
      </w:r>
    </w:p>
    <w:p>
      <w:pPr>
        <w:pStyle w:val="ListBullet"/>
      </w:pPr>
      <w:r>
        <w:t>POST /tests - Create a new test</w:t>
      </w:r>
    </w:p>
    <w:p>
      <w:pPr>
        <w:pStyle w:val="ListBullet"/>
      </w:pPr>
      <w:r>
        <w:t>GET /tests/:id - View a specific test</w:t>
      </w:r>
    </w:p>
    <w:p>
      <w:pPr>
        <w:pStyle w:val="ListBullet"/>
      </w:pPr>
      <w:r>
        <w:t>PUT /tests/:id - Update test info</w:t>
      </w:r>
    </w:p>
    <w:p>
      <w:pPr>
        <w:pStyle w:val="ListBullet"/>
      </w:pPr>
      <w:r>
        <w:t>DELETE /tests/:id - Delete a test</w:t>
      </w:r>
    </w:p>
    <w:p>
      <w:pPr>
        <w:pStyle w:val="Heading2"/>
      </w:pPr>
      <w:r>
        <w:t>4. Sections &amp; Questions</w:t>
      </w:r>
    </w:p>
    <w:p>
      <w:pPr>
        <w:pStyle w:val="ListBullet"/>
      </w:pPr>
      <w:r>
        <w:t>POST /tests/:testId/sections - Add section to test</w:t>
      </w:r>
    </w:p>
    <w:p>
      <w:pPr>
        <w:pStyle w:val="ListBullet"/>
      </w:pPr>
      <w:r>
        <w:t>POST /sections/:sectionId/questions - Add question to section</w:t>
      </w:r>
    </w:p>
    <w:p>
      <w:pPr>
        <w:pStyle w:val="ListBullet"/>
      </w:pPr>
      <w:r>
        <w:t>GET /questions/:id - Get full question info</w:t>
      </w:r>
    </w:p>
    <w:p>
      <w:pPr>
        <w:pStyle w:val="Heading2"/>
      </w:pPr>
      <w:r>
        <w:t>5. Answers</w:t>
      </w:r>
    </w:p>
    <w:p>
      <w:pPr>
        <w:pStyle w:val="ListBullet"/>
      </w:pPr>
      <w:r>
        <w:t>POST /questions/:questionId/answers - Add answer to question</w:t>
      </w:r>
    </w:p>
    <w:p>
      <w:pPr>
        <w:pStyle w:val="ListBullet"/>
      </w:pPr>
      <w:r>
        <w:t>PUT /answers/:id - Update an answer</w:t>
      </w:r>
    </w:p>
    <w:p>
      <w:pPr>
        <w:pStyle w:val="Heading2"/>
      </w:pPr>
      <w:r>
        <w:t>6. Submissions</w:t>
      </w:r>
    </w:p>
    <w:p>
      <w:pPr>
        <w:pStyle w:val="ListBullet"/>
      </w:pPr>
      <w:r>
        <w:t>POST /tests/:id/submit - Submit a test attempt</w:t>
      </w:r>
    </w:p>
    <w:p>
      <w:pPr>
        <w:pStyle w:val="ListBullet"/>
      </w:pPr>
      <w:r>
        <w:t>GET /submissions/:id - View submission details</w:t>
      </w:r>
    </w:p>
    <w:p>
      <w:pPr>
        <w:pStyle w:val="ListBullet"/>
      </w:pPr>
      <w:r>
        <w:t>GET /submissions - List all submissions (admin)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