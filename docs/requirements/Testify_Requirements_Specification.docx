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pPr>
        <w:pStyle w:val="Heading1"/>
      </w:pPr>
      <w:r>
        <w:t>Testify - Functional and Non-Functional Requirements</w:t>
      </w:r>
    </w:p>
    <w:p>
      <w:pPr>
        <w:pStyle w:val="Heading2"/>
      </w:pPr>
      <w:r>
        <w:t>1. Functional Requirements</w:t>
      </w:r>
    </w:p>
    <w:p>
      <w:pPr>
        <w:pStyle w:val="Heading3"/>
      </w:pPr>
      <w:r>
        <w:t>1.1 User Management</w:t>
      </w:r>
    </w:p>
    <w:p>
      <w:pPr>
        <w:pStyle w:val="ListBullet"/>
      </w:pPr>
      <w:r>
        <w:t>- Users can register, log in, and log out.</w:t>
      </w:r>
    </w:p>
    <w:p>
      <w:pPr>
        <w:pStyle w:val="ListBullet"/>
      </w:pPr>
      <w:r>
        <w:t>- Each user has a role: ADMIN, CREATOR, STUDENT.</w:t>
      </w:r>
    </w:p>
    <w:p>
      <w:pPr>
        <w:pStyle w:val="ListBullet"/>
      </w:pPr>
      <w:r>
        <w:t>- Admins can manage all users and roles.</w:t>
      </w:r>
    </w:p>
    <w:p>
      <w:pPr>
        <w:pStyle w:val="Heading3"/>
      </w:pPr>
      <w:r>
        <w:t>1.2 Test Management</w:t>
      </w:r>
    </w:p>
    <w:p>
      <w:pPr>
        <w:pStyle w:val="ListBullet"/>
      </w:pPr>
      <w:r>
        <w:t>- Creators and Admins can create, update, and delete tests.</w:t>
      </w:r>
    </w:p>
    <w:p>
      <w:pPr>
        <w:pStyle w:val="ListBullet"/>
      </w:pPr>
      <w:r>
        <w:t>- Each test can include multiple sections.</w:t>
      </w:r>
    </w:p>
    <w:p>
      <w:pPr>
        <w:pStyle w:val="ListBullet"/>
      </w:pPr>
      <w:r>
        <w:t>- Sections can contain multiple questions.</w:t>
      </w:r>
    </w:p>
    <w:p>
      <w:pPr>
        <w:pStyle w:val="Heading3"/>
      </w:pPr>
      <w:r>
        <w:t>1.3 Question &amp; Answer Management</w:t>
      </w:r>
    </w:p>
    <w:p>
      <w:pPr>
        <w:pStyle w:val="ListBullet"/>
      </w:pPr>
      <w:r>
        <w:t>- Creators can add multiple types of questions (single, multiple choice, essay).</w:t>
      </w:r>
    </w:p>
    <w:p>
      <w:pPr>
        <w:pStyle w:val="ListBullet"/>
      </w:pPr>
      <w:r>
        <w:t>- Questions can have multiple correct answers.</w:t>
      </w:r>
    </w:p>
    <w:p>
      <w:pPr>
        <w:pStyle w:val="ListBullet"/>
      </w:pPr>
      <w:r>
        <w:t>- Questions and answers can include images.</w:t>
      </w:r>
    </w:p>
    <w:p>
      <w:pPr>
        <w:pStyle w:val="Heading3"/>
      </w:pPr>
      <w:r>
        <w:t>1.4 Test Participation</w:t>
      </w:r>
    </w:p>
    <w:p>
      <w:pPr>
        <w:pStyle w:val="ListBullet"/>
      </w:pPr>
      <w:r>
        <w:t>- Students can take available tests.</w:t>
      </w:r>
    </w:p>
    <w:p>
      <w:pPr>
        <w:pStyle w:val="ListBullet"/>
      </w:pPr>
      <w:r>
        <w:t>- Time limits are enforced per test or per section.</w:t>
      </w:r>
    </w:p>
    <w:p>
      <w:pPr>
        <w:pStyle w:val="ListBullet"/>
      </w:pPr>
      <w:r>
        <w:t>- Answers are submitted and stored.</w:t>
      </w:r>
    </w:p>
    <w:p>
      <w:pPr>
        <w:pStyle w:val="Heading3"/>
      </w:pPr>
      <w:r>
        <w:t>1.5 Result &amp; Submission Management</w:t>
      </w:r>
    </w:p>
    <w:p>
      <w:pPr>
        <w:pStyle w:val="ListBullet"/>
      </w:pPr>
      <w:r>
        <w:t>- System stores each test attempt (submission).</w:t>
      </w:r>
    </w:p>
    <w:p>
      <w:pPr>
        <w:pStyle w:val="ListBullet"/>
      </w:pPr>
      <w:r>
        <w:t>- Students can view detailed results including scores, correct/incorrect answers.</w:t>
      </w:r>
    </w:p>
    <w:p>
      <w:pPr>
        <w:pStyle w:val="ListBullet"/>
      </w:pPr>
      <w:r>
        <w:t>- Admins and Creators can analyze test statistics.</w:t>
      </w:r>
    </w:p>
    <w:p>
      <w:pPr>
        <w:pStyle w:val="Heading3"/>
      </w:pPr>
      <w:r>
        <w:t>1.6 Admin Dashboard</w:t>
      </w:r>
    </w:p>
    <w:p>
      <w:pPr>
        <w:pStyle w:val="ListBullet"/>
      </w:pPr>
      <w:r>
        <w:t>- Admin can manage tests, questions, users, and view system statistics.</w:t>
      </w:r>
    </w:p>
    <w:p>
      <w:pPr>
        <w:pStyle w:val="Heading2"/>
      </w:pPr>
      <w:r>
        <w:t>2. Non-Functional Requirements</w:t>
      </w:r>
    </w:p>
    <w:p>
      <w:pPr>
        <w:pStyle w:val="Heading3"/>
      </w:pPr>
      <w:r>
        <w:t>2.1 Performance</w:t>
      </w:r>
    </w:p>
    <w:p>
      <w:pPr>
        <w:pStyle w:val="ListBullet"/>
      </w:pPr>
      <w:r>
        <w:t>- The system should respond within 1 second for common user operations.</w:t>
      </w:r>
    </w:p>
    <w:p>
      <w:pPr>
        <w:pStyle w:val="ListBullet"/>
      </w:pPr>
      <w:r>
        <w:t>- Should support 100+ concurrent users during test sessions.</w:t>
      </w:r>
    </w:p>
    <w:p>
      <w:pPr>
        <w:pStyle w:val="Heading3"/>
      </w:pPr>
      <w:r>
        <w:t>2.2 Security</w:t>
      </w:r>
    </w:p>
    <w:p>
      <w:pPr>
        <w:pStyle w:val="ListBullet"/>
      </w:pPr>
      <w:r>
        <w:t>- All authentication is JWT-based.</w:t>
      </w:r>
    </w:p>
    <w:p>
      <w:pPr>
        <w:pStyle w:val="ListBullet"/>
      </w:pPr>
      <w:r>
        <w:t>- Passwords must be securely hashed (BCrypt/Argon2).</w:t>
      </w:r>
    </w:p>
    <w:p>
      <w:pPr>
        <w:pStyle w:val="ListBullet"/>
      </w:pPr>
      <w:r>
        <w:t>- Role-based access control is enforced via middleware.</w:t>
      </w:r>
    </w:p>
    <w:p>
      <w:pPr>
        <w:pStyle w:val="Heading3"/>
      </w:pPr>
      <w:r>
        <w:t>2.3 Availability &amp; Reliability</w:t>
      </w:r>
    </w:p>
    <w:p>
      <w:pPr>
        <w:pStyle w:val="ListBullet"/>
      </w:pPr>
      <w:r>
        <w:t>- 99.9% uptime SLA target.</w:t>
      </w:r>
    </w:p>
    <w:p>
      <w:pPr>
        <w:pStyle w:val="ListBullet"/>
      </w:pPr>
      <w:r>
        <w:t>- System must recover gracefully from server errors.</w:t>
      </w:r>
    </w:p>
    <w:p>
      <w:pPr>
        <w:pStyle w:val="Heading3"/>
      </w:pPr>
      <w:r>
        <w:t>2.4 Scalability</w:t>
      </w:r>
    </w:p>
    <w:p>
      <w:pPr>
        <w:pStyle w:val="ListBullet"/>
      </w:pPr>
      <w:r>
        <w:t>- Architecture should support horizontal scaling for both API and database.</w:t>
      </w:r>
    </w:p>
    <w:p>
      <w:pPr>
        <w:pStyle w:val="ListBullet"/>
      </w:pPr>
      <w:r>
        <w:t>- Stateless backend preferred for distributed deployments.</w:t>
      </w:r>
    </w:p>
    <w:p>
      <w:pPr>
        <w:pStyle w:val="Heading3"/>
      </w:pPr>
      <w:r>
        <w:t>2.5 Usability</w:t>
      </w:r>
    </w:p>
    <w:p>
      <w:pPr>
        <w:pStyle w:val="ListBullet"/>
      </w:pPr>
      <w:r>
        <w:t>- Clean and intuitive UI with responsive design.</w:t>
      </w:r>
    </w:p>
    <w:p>
      <w:pPr>
        <w:pStyle w:val="ListBullet"/>
      </w:pPr>
      <w:r>
        <w:t>- Accessible for mobile and desktop users.</w:t>
      </w:r>
    </w:p>
    <w:p>
      <w:pPr>
        <w:pStyle w:val="Heading3"/>
      </w:pPr>
      <w:r>
        <w:t>2.6 Maintainability</w:t>
      </w:r>
    </w:p>
    <w:p>
      <w:pPr>
        <w:pStyle w:val="ListBullet"/>
      </w:pPr>
      <w:r>
        <w:t>- Modular code structure for easy feature extension.</w:t>
      </w:r>
    </w:p>
    <w:p>
      <w:pPr>
        <w:pStyle w:val="ListBullet"/>
      </w:pPr>
      <w:r>
        <w:t>- Version control using Git with clear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