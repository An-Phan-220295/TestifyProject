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 Case Specification – Testify Project</w:t>
      </w:r>
    </w:p>
    <w:p>
      <w:r>
        <w:t>This document details the main use cases for the Testify online testing platform.</w:t>
      </w:r>
    </w:p>
    <w:p>
      <w:pPr>
        <w:pStyle w:val="Heading2"/>
      </w:pPr>
      <w:r>
        <w:t>UC-01: Register Account</w:t>
      </w:r>
    </w:p>
    <w:p>
      <w:r>
        <w:t>Actor: Student</w:t>
      </w:r>
    </w:p>
    <w:p>
      <w:r>
        <w:t>Pre-condition: User is not registered.</w:t>
      </w:r>
    </w:p>
    <w:p>
      <w:pPr>
        <w:pStyle w:val="ListBullet"/>
      </w:pPr>
      <w:r>
        <w:t>Main Flow:</w:t>
      </w:r>
    </w:p>
    <w:p>
      <w:pPr>
        <w:pStyle w:val="ListBullet2"/>
      </w:pPr>
      <w:r>
        <w:t>User accesses the registration page.</w:t>
      </w:r>
    </w:p>
    <w:p>
      <w:pPr>
        <w:pStyle w:val="ListBullet2"/>
      </w:pPr>
      <w:r>
        <w:t>User fills out the form with email, name, and password.</w:t>
      </w:r>
    </w:p>
    <w:p>
      <w:pPr>
        <w:pStyle w:val="ListBullet2"/>
      </w:pPr>
      <w:r>
        <w:t>System validates and stores the new account.</w:t>
      </w:r>
    </w:p>
    <w:p>
      <w:pPr>
        <w:pStyle w:val="ListBullet2"/>
      </w:pPr>
      <w:r>
        <w:t>System redirects user to login or dashboard.</w:t>
      </w:r>
    </w:p>
    <w:p>
      <w:r>
        <w:t>Post-condition: User account is created.</w:t>
      </w:r>
    </w:p>
    <w:p/>
    <w:p>
      <w:pPr>
        <w:pStyle w:val="Heading2"/>
      </w:pPr>
      <w:r>
        <w:t>UC-02: Take a Test</w:t>
      </w:r>
    </w:p>
    <w:p>
      <w:r>
        <w:t>Actor: Student</w:t>
      </w:r>
    </w:p>
    <w:p>
      <w:r>
        <w:t>Pre-condition: User is logged in and has an available test.</w:t>
      </w:r>
    </w:p>
    <w:p>
      <w:pPr>
        <w:pStyle w:val="ListBullet"/>
      </w:pPr>
      <w:r>
        <w:t>Main Flow:</w:t>
      </w:r>
    </w:p>
    <w:p>
      <w:pPr>
        <w:pStyle w:val="ListBullet2"/>
      </w:pPr>
      <w:r>
        <w:t>User navigates to 'Available Tests'.</w:t>
      </w:r>
    </w:p>
    <w:p>
      <w:pPr>
        <w:pStyle w:val="ListBullet2"/>
      </w:pPr>
      <w:r>
        <w:t>User selects a test and clicks 'Start'.</w:t>
      </w:r>
    </w:p>
    <w:p>
      <w:pPr>
        <w:pStyle w:val="ListBullet2"/>
      </w:pPr>
      <w:r>
        <w:t>System loads questions and starts timer.</w:t>
      </w:r>
    </w:p>
    <w:p>
      <w:pPr>
        <w:pStyle w:val="ListBullet2"/>
      </w:pPr>
      <w:r>
        <w:t>User submits answers for each question or section.</w:t>
      </w:r>
    </w:p>
    <w:p>
      <w:pPr>
        <w:pStyle w:val="ListBullet2"/>
      </w:pPr>
      <w:r>
        <w:t>User finishes test and clicks 'Submit'.</w:t>
      </w:r>
    </w:p>
    <w:p>
      <w:pPr>
        <w:pStyle w:val="ListBullet2"/>
      </w:pPr>
      <w:r>
        <w:t>System saves the submission and calculates score.</w:t>
      </w:r>
    </w:p>
    <w:p>
      <w:r>
        <w:t>Post-condition: Test is submitted and score is stored.</w:t>
      </w:r>
    </w:p>
    <w:p/>
    <w:p>
      <w:pPr>
        <w:pStyle w:val="Heading2"/>
      </w:pPr>
      <w:r>
        <w:t>UC-03: Create New Test</w:t>
      </w:r>
    </w:p>
    <w:p>
      <w:r>
        <w:t>Actor: Test Creator</w:t>
      </w:r>
    </w:p>
    <w:p>
      <w:r>
        <w:t>Pre-condition: User is logged in and has creator privileges.</w:t>
      </w:r>
    </w:p>
    <w:p>
      <w:pPr>
        <w:pStyle w:val="ListBullet"/>
      </w:pPr>
      <w:r>
        <w:t>Main Flow:</w:t>
      </w:r>
    </w:p>
    <w:p>
      <w:pPr>
        <w:pStyle w:val="ListBullet2"/>
      </w:pPr>
      <w:r>
        <w:t>User clicks 'Create Test'.</w:t>
      </w:r>
    </w:p>
    <w:p>
      <w:pPr>
        <w:pStyle w:val="ListBullet2"/>
      </w:pPr>
      <w:r>
        <w:t>User enters title, description, and time limit.</w:t>
      </w:r>
    </w:p>
    <w:p>
      <w:pPr>
        <w:pStyle w:val="ListBullet2"/>
      </w:pPr>
      <w:r>
        <w:t>User adds sections and questions (with optional images).</w:t>
      </w:r>
    </w:p>
    <w:p>
      <w:pPr>
        <w:pStyle w:val="ListBullet2"/>
      </w:pPr>
      <w:r>
        <w:t>User clicks 'Save' or 'Publish'.</w:t>
      </w:r>
    </w:p>
    <w:p>
      <w:pPr>
        <w:pStyle w:val="ListBullet2"/>
      </w:pPr>
      <w:r>
        <w:t>System validates and stores the test.</w:t>
      </w:r>
    </w:p>
    <w:p>
      <w:r>
        <w:t>Post-condition: Test is created and optionally published.</w:t>
      </w:r>
    </w:p>
    <w:p/>
    <w:p>
      <w:pPr>
        <w:pStyle w:val="Heading2"/>
      </w:pPr>
      <w:r>
        <w:t>UC-04: View Submission Detail</w:t>
      </w:r>
    </w:p>
    <w:p>
      <w:r>
        <w:t>Actor: Student</w:t>
      </w:r>
    </w:p>
    <w:p>
      <w:r>
        <w:t>Pre-condition: User has completed a test.</w:t>
      </w:r>
    </w:p>
    <w:p>
      <w:pPr>
        <w:pStyle w:val="ListBullet"/>
      </w:pPr>
      <w:r>
        <w:t>Main Flow:</w:t>
      </w:r>
    </w:p>
    <w:p>
      <w:pPr>
        <w:pStyle w:val="ListBullet2"/>
      </w:pPr>
      <w:r>
        <w:t>User goes to 'My Submissions'.</w:t>
      </w:r>
    </w:p>
    <w:p>
      <w:pPr>
        <w:pStyle w:val="ListBullet2"/>
      </w:pPr>
      <w:r>
        <w:t>User selects a test submission.</w:t>
      </w:r>
    </w:p>
    <w:p>
      <w:pPr>
        <w:pStyle w:val="ListBullet2"/>
      </w:pPr>
      <w:r>
        <w:t>System displays answers, score, and correct/incorrect feedback.</w:t>
      </w:r>
    </w:p>
    <w:p>
      <w:r>
        <w:t>Post-condition: Submission details are shown to the user.</w:t>
      </w:r>
    </w:p>
    <w:p/>
    <w:p>
      <w:pPr>
        <w:pStyle w:val="Heading2"/>
      </w:pPr>
      <w:r>
        <w:t>UC-05: Manage Users</w:t>
      </w:r>
    </w:p>
    <w:p>
      <w:r>
        <w:t>Actor: Admin</w:t>
      </w:r>
    </w:p>
    <w:p>
      <w:r>
        <w:t>Pre-condition: User has admin privileges.</w:t>
      </w:r>
    </w:p>
    <w:p>
      <w:pPr>
        <w:pStyle w:val="ListBullet"/>
      </w:pPr>
      <w:r>
        <w:t>Main Flow:</w:t>
      </w:r>
    </w:p>
    <w:p>
      <w:pPr>
        <w:pStyle w:val="ListBullet2"/>
      </w:pPr>
      <w:r>
        <w:t>Admin opens user management panel.</w:t>
      </w:r>
    </w:p>
    <w:p>
      <w:pPr>
        <w:pStyle w:val="ListBullet2"/>
      </w:pPr>
      <w:r>
        <w:t>Admin views list of users and filters by role/status.</w:t>
      </w:r>
    </w:p>
    <w:p>
      <w:pPr>
        <w:pStyle w:val="ListBullet2"/>
      </w:pPr>
      <w:r>
        <w:t>Admin updates role or deactivates a user.</w:t>
      </w:r>
    </w:p>
    <w:p>
      <w:pPr>
        <w:pStyle w:val="ListBullet2"/>
      </w:pPr>
      <w:r>
        <w:t>System saves the changes and updates user info.</w:t>
      </w:r>
    </w:p>
    <w:p>
      <w:r>
        <w:t>Post-condition: User info is updated or access is changed.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