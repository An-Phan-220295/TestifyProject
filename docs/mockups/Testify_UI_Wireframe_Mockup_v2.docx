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UI/UX Wireframe Mockup – Testify (Desktop View, Light Mode)</w:t>
      </w:r>
    </w:p>
    <w:p>
      <w:r>
        <w:t>This document outlines the wireframe layout and basic structure of major screens in the Testify online test platform. It follows a desktop-first, light mode design.</w:t>
      </w:r>
    </w:p>
    <w:p>
      <w:pPr>
        <w:pStyle w:val="Heading2"/>
      </w:pPr>
      <w:r>
        <w:t>1. Login / Register</w:t>
      </w:r>
    </w:p>
    <w:p>
      <w:pPr>
        <w:pStyle w:val="ListBullet"/>
      </w:pPr>
      <w:r>
        <w:t>• Page centered form layout</w:t>
      </w:r>
    </w:p>
    <w:p>
      <w:pPr>
        <w:pStyle w:val="ListBullet"/>
      </w:pPr>
      <w:r>
        <w:t>• Tabs or switch between login and registration</w:t>
      </w:r>
    </w:p>
    <w:p>
      <w:pPr>
        <w:pStyle w:val="ListBullet"/>
      </w:pPr>
      <w:r>
        <w:t>• Fields: email, password, confirm password (register only)</w:t>
      </w:r>
    </w:p>
    <w:p>
      <w:pPr>
        <w:pStyle w:val="ListBullet"/>
      </w:pPr>
      <w:r>
        <w:t>• Buttons: Login, Register, Forgot password</w:t>
      </w:r>
    </w:p>
    <w:p/>
    <w:p>
      <w:pPr>
        <w:pStyle w:val="Heading2"/>
      </w:pPr>
      <w:r>
        <w:t>2. Student Dashboard</w:t>
      </w:r>
    </w:p>
    <w:p>
      <w:pPr>
        <w:pStyle w:val="ListBullet"/>
      </w:pPr>
      <w:r>
        <w:t>• Sidebar: Dashboard, My Tests, History</w:t>
      </w:r>
    </w:p>
    <w:p>
      <w:pPr>
        <w:pStyle w:val="ListBullet"/>
      </w:pPr>
      <w:r>
        <w:t>• Top bar: User info, Logout button</w:t>
      </w:r>
    </w:p>
    <w:p>
      <w:pPr>
        <w:pStyle w:val="ListBullet"/>
      </w:pPr>
      <w:r>
        <w:t>• Main content: List of available tests (card or table view)</w:t>
      </w:r>
    </w:p>
    <w:p>
      <w:pPr>
        <w:pStyle w:val="ListBullet"/>
      </w:pPr>
      <w:r>
        <w:t>• Filters: by status (available, completed), search box</w:t>
      </w:r>
    </w:p>
    <w:p/>
    <w:p>
      <w:pPr>
        <w:pStyle w:val="Heading2"/>
      </w:pPr>
      <w:r>
        <w:t>3. Take Test</w:t>
      </w:r>
    </w:p>
    <w:p>
      <w:pPr>
        <w:pStyle w:val="ListBullet"/>
      </w:pPr>
      <w:r>
        <w:t>• Header: Test name, timer, progress bar</w:t>
      </w:r>
    </w:p>
    <w:p>
      <w:pPr>
        <w:pStyle w:val="ListBullet"/>
      </w:pPr>
      <w:r>
        <w:t>• Left sidebar: Section navigation or question list</w:t>
      </w:r>
    </w:p>
    <w:p>
      <w:pPr>
        <w:pStyle w:val="ListBullet"/>
      </w:pPr>
      <w:r>
        <w:t>• Main area: Question with choices (radio or checkbox), optional image</w:t>
      </w:r>
    </w:p>
    <w:p>
      <w:pPr>
        <w:pStyle w:val="ListBullet"/>
      </w:pPr>
      <w:r>
        <w:t>• Buttons: Previous, Next, Submit Test</w:t>
      </w:r>
    </w:p>
    <w:p/>
    <w:p>
      <w:pPr>
        <w:pStyle w:val="Heading2"/>
      </w:pPr>
      <w:r>
        <w:t>4. Test Result</w:t>
      </w:r>
    </w:p>
    <w:p>
      <w:pPr>
        <w:pStyle w:val="ListBullet"/>
      </w:pPr>
      <w:r>
        <w:t>• Score summary (total, percentage, pass/fail)</w:t>
      </w:r>
    </w:p>
    <w:p>
      <w:pPr>
        <w:pStyle w:val="ListBullet"/>
      </w:pPr>
      <w:r>
        <w:t>• Detailed answer breakdown: question, selected answer, correct answer, explanation</w:t>
      </w:r>
    </w:p>
    <w:p>
      <w:pPr>
        <w:pStyle w:val="ListBullet"/>
      </w:pPr>
      <w:r>
        <w:t>• Option to retake or go back to dashboard</w:t>
      </w:r>
    </w:p>
    <w:p/>
    <w:p>
      <w:pPr>
        <w:pStyle w:val="Heading2"/>
      </w:pPr>
      <w:r>
        <w:t>5. Creator Dashboard</w:t>
      </w:r>
    </w:p>
    <w:p>
      <w:pPr>
        <w:pStyle w:val="ListBullet"/>
      </w:pPr>
      <w:r>
        <w:t>• Sidebar: My Tests, Create New, Submissions</w:t>
      </w:r>
    </w:p>
    <w:p>
      <w:pPr>
        <w:pStyle w:val="ListBullet"/>
      </w:pPr>
      <w:r>
        <w:t>• Test list: table view with title, status, actions (edit/delete)</w:t>
      </w:r>
    </w:p>
    <w:p>
      <w:pPr>
        <w:pStyle w:val="ListBullet"/>
      </w:pPr>
      <w:r>
        <w:t>• Button: + Create Test</w:t>
      </w:r>
    </w:p>
    <w:p/>
    <w:p>
      <w:pPr>
        <w:pStyle w:val="Heading2"/>
      </w:pPr>
      <w:r>
        <w:t>6. Create Question</w:t>
      </w:r>
    </w:p>
    <w:p>
      <w:pPr>
        <w:pStyle w:val="ListBullet"/>
      </w:pPr>
      <w:r>
        <w:t>• Form layout with input fields: title, type (MCQ, Essay...), score</w:t>
      </w:r>
    </w:p>
    <w:p>
      <w:pPr>
        <w:pStyle w:val="ListBullet"/>
      </w:pPr>
      <w:r>
        <w:t>• List of answer options with checkboxes for correct ones</w:t>
      </w:r>
    </w:p>
    <w:p>
      <w:pPr>
        <w:pStyle w:val="ListBullet"/>
      </w:pPr>
      <w:r>
        <w:t>• Upload image (optional)</w:t>
      </w:r>
    </w:p>
    <w:p>
      <w:pPr>
        <w:pStyle w:val="ListBullet"/>
      </w:pPr>
      <w:r>
        <w:t>• Button: Save, Preview</w:t>
      </w:r>
    </w:p>
    <w:p/>
    <w:p>
      <w:pPr>
        <w:pStyle w:val="Heading2"/>
      </w:pPr>
      <w:r>
        <w:t>7. Admin - User Management</w:t>
      </w:r>
    </w:p>
    <w:p>
      <w:pPr>
        <w:pStyle w:val="ListBullet"/>
      </w:pPr>
      <w:r>
        <w:t>• Table: user ID, email, name, role, status (active/disabled)</w:t>
      </w:r>
    </w:p>
    <w:p>
      <w:pPr>
        <w:pStyle w:val="ListBullet"/>
      </w:pPr>
      <w:r>
        <w:t>• Actions: Edit role, Deactivate</w:t>
      </w:r>
    </w:p>
    <w:p>
      <w:pPr>
        <w:pStyle w:val="ListBullet"/>
      </w:pPr>
      <w:r>
        <w:t>• Filters/search by role or keyword</w:t>
      </w:r>
    </w:p>
    <w:p/>
    <w:p>
      <w:pPr>
        <w:pStyle w:val="Heading2"/>
      </w:pPr>
      <w:r>
        <w:t>8. Admin - System Stats</w:t>
      </w:r>
    </w:p>
    <w:p>
      <w:pPr>
        <w:pStyle w:val="ListBullet"/>
      </w:pPr>
      <w:r>
        <w:t>• Charts: total tests, submissions, users</w:t>
      </w:r>
    </w:p>
    <w:p>
      <w:pPr>
        <w:pStyle w:val="ListBullet"/>
      </w:pPr>
      <w:r>
        <w:t>• Filter by timeframe</w:t>
      </w:r>
    </w:p>
    <w:p>
      <w:pPr>
        <w:pStyle w:val="ListBullet"/>
      </w:pPr>
      <w:r>
        <w:t>• Download CSV option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