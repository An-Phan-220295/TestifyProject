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CE4D" w14:textId="77777777" w:rsidR="008F63F1" w:rsidRDefault="00000000">
      <w:pPr>
        <w:pStyle w:val="Title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2305C81" w14:textId="77777777" w:rsidR="008F63F1" w:rsidRDefault="00000000">
      <w:pPr>
        <w:pStyle w:val="Heading2"/>
      </w:pPr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(Initiation)</w:t>
      </w:r>
    </w:p>
    <w:p w14:paraId="34599682" w14:textId="6D6F81C9" w:rsidR="008F63F1" w:rsidRDefault="00000000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vi.</w:t>
      </w:r>
      <w:r w:rsidR="00ED42F1">
        <w:t xml:space="preserve"> </w:t>
      </w:r>
      <w:r w:rsidR="00ED42F1" w:rsidRPr="00ED42F1">
        <w:rPr>
          <w:color w:val="FF0000"/>
        </w:rPr>
        <w:t>done</w:t>
      </w:r>
    </w:p>
    <w:p w14:paraId="6BEFC44D" w14:textId="7A6E3927" w:rsidR="008F63F1" w:rsidRDefault="00000000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 w:rsidR="00ED42F1" w:rsidRPr="00ED42F1">
        <w:rPr>
          <w:color w:val="FF0000"/>
        </w:rPr>
        <w:t xml:space="preserve"> done</w:t>
      </w:r>
    </w:p>
    <w:p w14:paraId="684ABE53" w14:textId="5481853A" w:rsidR="008F63F1" w:rsidRDefault="00000000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  <w:r w:rsidR="00ED42F1" w:rsidRPr="00ED42F1">
        <w:rPr>
          <w:color w:val="FF0000"/>
        </w:rPr>
        <w:t xml:space="preserve"> done</w:t>
      </w:r>
    </w:p>
    <w:p w14:paraId="167455D7" w14:textId="76E31FA3" w:rsidR="008F63F1" w:rsidRDefault="00000000">
      <w:r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Project Brief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vi, deadline...).</w:t>
      </w:r>
      <w:r w:rsidR="00ED42F1" w:rsidRPr="00ED42F1">
        <w:rPr>
          <w:color w:val="FF0000"/>
        </w:rPr>
        <w:t xml:space="preserve"> done</w:t>
      </w:r>
    </w:p>
    <w:p w14:paraId="080DCADD" w14:textId="77777777" w:rsidR="008F63F1" w:rsidRDefault="00000000">
      <w:pPr>
        <w:pStyle w:val="Heading2"/>
      </w:pPr>
      <w:r>
        <w:t xml:space="preserve">2.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(Planning)</w:t>
      </w:r>
    </w:p>
    <w:p w14:paraId="142C24C7" w14:textId="1031FB4B" w:rsidR="008F63F1" w:rsidRDefault="0000000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(System Architecture Diagram).</w:t>
      </w:r>
      <w:r w:rsidR="00EC5FED" w:rsidRPr="00EC5FED">
        <w:rPr>
          <w:color w:val="FF0000"/>
        </w:rPr>
        <w:t xml:space="preserve"> </w:t>
      </w:r>
      <w:r w:rsidR="00EC5FED">
        <w:rPr>
          <w:color w:val="FF0000"/>
        </w:rPr>
        <w:t>done</w:t>
      </w:r>
    </w:p>
    <w:p w14:paraId="7C8BAB60" w14:textId="07DC73AB" w:rsidR="008F63F1" w:rsidRDefault="0000000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(ERD, Database Design Document).</w:t>
      </w:r>
      <w:r w:rsidR="00ED42F1">
        <w:t xml:space="preserve"> </w:t>
      </w:r>
      <w:r w:rsidR="00ED42F1" w:rsidRPr="00ED42F1">
        <w:rPr>
          <w:color w:val="FF0000"/>
        </w:rPr>
        <w:t>done</w:t>
      </w:r>
    </w:p>
    <w:p w14:paraId="153A6DDA" w14:textId="5463C192" w:rsidR="008F63F1" w:rsidRDefault="00000000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(Functional </w:t>
      </w:r>
      <w:proofErr w:type="spellStart"/>
      <w:r>
        <w:t>và</w:t>
      </w:r>
      <w:proofErr w:type="spellEnd"/>
      <w:r>
        <w:t xml:space="preserve"> Non-functional Requirements).</w:t>
      </w:r>
      <w:r w:rsidR="000320D2">
        <w:t xml:space="preserve"> </w:t>
      </w:r>
      <w:proofErr w:type="gramStart"/>
      <w:r w:rsidR="000320D2" w:rsidRPr="000320D2">
        <w:rPr>
          <w:color w:val="FF0000"/>
        </w:rPr>
        <w:t>done</w:t>
      </w:r>
      <w:proofErr w:type="gramEnd"/>
    </w:p>
    <w:p w14:paraId="7D94EDED" w14:textId="77777777" w:rsidR="008F63F1" w:rsidRDefault="00000000">
      <w:r>
        <w:t xml:space="preserve">- </w:t>
      </w:r>
      <w:proofErr w:type="spellStart"/>
      <w:r>
        <w:t>Phân</w:t>
      </w:r>
      <w:proofErr w:type="spellEnd"/>
      <w:r>
        <w:t xml:space="preserve"> chia task (Backlog, Sprint Planning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Agile).</w:t>
      </w:r>
    </w:p>
    <w:p w14:paraId="5578A3F8" w14:textId="6E4B0BEA" w:rsidR="008F63F1" w:rsidRDefault="00000000">
      <w:r>
        <w:t xml:space="preserve">- </w:t>
      </w:r>
      <w:proofErr w:type="spellStart"/>
      <w:r>
        <w:t>Chọn</w:t>
      </w:r>
      <w:proofErr w:type="spellEnd"/>
      <w:r>
        <w:t xml:space="preserve"> tech stack (NodeJS, Java, PostgreSQL, React, Docker...).</w:t>
      </w:r>
      <w:r w:rsidR="000320D2">
        <w:t xml:space="preserve"> </w:t>
      </w:r>
      <w:r w:rsidR="000320D2" w:rsidRPr="000320D2">
        <w:rPr>
          <w:color w:val="FF0000"/>
        </w:rPr>
        <w:t>done</w:t>
      </w:r>
    </w:p>
    <w:p w14:paraId="10373923" w14:textId="77777777" w:rsidR="008F63F1" w:rsidRDefault="00000000">
      <w:pPr>
        <w:pStyle w:val="Heading2"/>
      </w:pPr>
      <w:r>
        <w:t xml:space="preserve">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(Design)</w:t>
      </w:r>
    </w:p>
    <w:p w14:paraId="3197B79A" w14:textId="77777777" w:rsidR="008F63F1" w:rsidRDefault="0000000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(UI/UX, mockup, wireframe </w:t>
      </w:r>
      <w:proofErr w:type="spellStart"/>
      <w:r>
        <w:t>với</w:t>
      </w:r>
      <w:proofErr w:type="spellEnd"/>
      <w:r>
        <w:t xml:space="preserve"> Figma).</w:t>
      </w:r>
    </w:p>
    <w:p w14:paraId="246B5827" w14:textId="36F8EB54" w:rsidR="008F63F1" w:rsidRDefault="00000000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Flow).</w:t>
      </w:r>
      <w:r w:rsidR="005B2B66">
        <w:t xml:space="preserve"> </w:t>
      </w:r>
      <w:r w:rsidR="005B2B66" w:rsidRPr="000320D2">
        <w:rPr>
          <w:color w:val="FF0000"/>
        </w:rPr>
        <w:t>done</w:t>
      </w:r>
    </w:p>
    <w:p w14:paraId="45219567" w14:textId="7B5A88A4" w:rsidR="008F63F1" w:rsidRDefault="00000000">
      <w:r>
        <w:t xml:space="preserve">- Lên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API (</w:t>
      </w:r>
      <w:proofErr w:type="spellStart"/>
      <w:r>
        <w:t>OpenAPI</w:t>
      </w:r>
      <w:proofErr w:type="spellEnd"/>
      <w:r>
        <w:t>, Swagger).</w:t>
      </w:r>
      <w:r w:rsidR="005B2B66">
        <w:t xml:space="preserve"> </w:t>
      </w:r>
      <w:r w:rsidR="005B2B66" w:rsidRPr="000320D2">
        <w:rPr>
          <w:color w:val="FF0000"/>
        </w:rPr>
        <w:t>done</w:t>
      </w:r>
    </w:p>
    <w:p w14:paraId="346D63F7" w14:textId="77777777" w:rsidR="008F63F1" w:rsidRDefault="00000000">
      <w:pPr>
        <w:pStyle w:val="Heading2"/>
      </w:pPr>
      <w:r>
        <w:t xml:space="preserve">4.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(Development)</w:t>
      </w:r>
    </w:p>
    <w:p w14:paraId="63A0C283" w14:textId="77777777" w:rsidR="008F63F1" w:rsidRDefault="0000000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Git workflow (feature branch, develop, main).</w:t>
      </w:r>
    </w:p>
    <w:p w14:paraId="2952F5E1" w14:textId="77777777" w:rsidR="008F63F1" w:rsidRDefault="00000000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6EAF8DDB" w14:textId="77777777" w:rsidR="008F63F1" w:rsidRDefault="00000000">
      <w:r>
        <w:t>- Code backend, frontend, database migration.</w:t>
      </w:r>
    </w:p>
    <w:p w14:paraId="5FE1F195" w14:textId="77777777" w:rsidR="008F63F1" w:rsidRDefault="00000000">
      <w:r>
        <w:t xml:space="preserve">- </w:t>
      </w:r>
      <w:proofErr w:type="spellStart"/>
      <w:r>
        <w:t>Viết</w:t>
      </w:r>
      <w:proofErr w:type="spellEnd"/>
      <w:r>
        <w:t xml:space="preserve"> unit test,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CI/CD.</w:t>
      </w:r>
    </w:p>
    <w:p w14:paraId="79FDD809" w14:textId="77777777" w:rsidR="008F63F1" w:rsidRDefault="00000000">
      <w:pPr>
        <w:pStyle w:val="Heading2"/>
      </w:pPr>
      <w:r>
        <w:t xml:space="preserve">5.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(Testing)</w:t>
      </w:r>
    </w:p>
    <w:p w14:paraId="1A55DB97" w14:textId="77777777" w:rsidR="008F63F1" w:rsidRDefault="00000000">
      <w:r>
        <w:t xml:space="preserve">- </w:t>
      </w:r>
      <w:proofErr w:type="spellStart"/>
      <w:r>
        <w:t>Viết</w:t>
      </w:r>
      <w:proofErr w:type="spellEnd"/>
      <w:r>
        <w:t xml:space="preserve"> test case.</w:t>
      </w:r>
    </w:p>
    <w:p w14:paraId="6AD5EF51" w14:textId="77777777" w:rsidR="008F63F1" w:rsidRDefault="00000000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unit test, integration test, UAT.</w:t>
      </w:r>
    </w:p>
    <w:p w14:paraId="2C4AF0DC" w14:textId="77777777" w:rsidR="008F63F1" w:rsidRDefault="00000000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(performance test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14:paraId="5206FA44" w14:textId="77777777" w:rsidR="008F63F1" w:rsidRDefault="00000000">
      <w:pPr>
        <w:pStyle w:val="Heading2"/>
      </w:pPr>
      <w:r>
        <w:lastRenderedPageBreak/>
        <w:t xml:space="preserve">6.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(Deployment)</w:t>
      </w:r>
    </w:p>
    <w:p w14:paraId="70BBF471" w14:textId="77777777" w:rsidR="008F63F1" w:rsidRDefault="00000000">
      <w:r>
        <w:t xml:space="preserve">-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staging </w:t>
      </w:r>
      <w:proofErr w:type="spellStart"/>
      <w:r>
        <w:t>và</w:t>
      </w:r>
      <w:proofErr w:type="spellEnd"/>
      <w:r>
        <w:t xml:space="preserve"> production.</w:t>
      </w:r>
    </w:p>
    <w:p w14:paraId="759D88E9" w14:textId="77777777" w:rsidR="008F63F1" w:rsidRDefault="00000000">
      <w:r>
        <w:t xml:space="preserve">- </w:t>
      </w:r>
      <w:proofErr w:type="spellStart"/>
      <w:r>
        <w:t>Dùng</w:t>
      </w:r>
      <w:proofErr w:type="spellEnd"/>
      <w:r>
        <w:t xml:space="preserve"> Docker/Kubernetes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379A4835" w14:textId="77777777" w:rsidR="008F63F1" w:rsidRDefault="00000000">
      <w:r>
        <w:t xml:space="preserve">-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VPS, cloud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CI/CD </w:t>
      </w:r>
      <w:proofErr w:type="spellStart"/>
      <w:r>
        <w:t>như</w:t>
      </w:r>
      <w:proofErr w:type="spellEnd"/>
      <w:r>
        <w:t xml:space="preserve"> Railway, </w:t>
      </w:r>
      <w:proofErr w:type="spellStart"/>
      <w:r>
        <w:t>Vercel</w:t>
      </w:r>
      <w:proofErr w:type="spellEnd"/>
      <w:r>
        <w:t>.</w:t>
      </w:r>
    </w:p>
    <w:p w14:paraId="34D0F2F2" w14:textId="77777777" w:rsidR="008F63F1" w:rsidRDefault="00000000">
      <w:pPr>
        <w:pStyle w:val="Heading2"/>
      </w:pPr>
      <w:r>
        <w:t xml:space="preserve">7. Bảo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(Maintenance)</w:t>
      </w:r>
    </w:p>
    <w:p w14:paraId="4F04F1A6" w14:textId="77777777" w:rsidR="008F63F1" w:rsidRDefault="00000000">
      <w:r>
        <w:t xml:space="preserve">- Theo </w:t>
      </w:r>
      <w:proofErr w:type="spellStart"/>
      <w:r>
        <w:t>dõi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0BB74EF1" w14:textId="77777777" w:rsidR="008F63F1" w:rsidRDefault="00000000">
      <w:r>
        <w:t xml:space="preserve">- Fix bug </w:t>
      </w:r>
      <w:proofErr w:type="spellStart"/>
      <w:r>
        <w:t>và</w:t>
      </w:r>
      <w:proofErr w:type="spellEnd"/>
      <w:r>
        <w:t xml:space="preserve"> release hotfix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125C1AAB" w14:textId="77777777" w:rsidR="008F63F1" w:rsidRDefault="00000000">
      <w:r>
        <w:t xml:space="preserve">- Thu </w:t>
      </w:r>
      <w:proofErr w:type="spellStart"/>
      <w:r>
        <w:t>thập</w:t>
      </w:r>
      <w:proofErr w:type="spellEnd"/>
      <w:r>
        <w:t xml:space="preserve"> feedback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sectPr w:rsidR="008F6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419259">
    <w:abstractNumId w:val="8"/>
  </w:num>
  <w:num w:numId="2" w16cid:durableId="1424955028">
    <w:abstractNumId w:val="6"/>
  </w:num>
  <w:num w:numId="3" w16cid:durableId="1449155541">
    <w:abstractNumId w:val="5"/>
  </w:num>
  <w:num w:numId="4" w16cid:durableId="1057633185">
    <w:abstractNumId w:val="4"/>
  </w:num>
  <w:num w:numId="5" w16cid:durableId="1170949467">
    <w:abstractNumId w:val="7"/>
  </w:num>
  <w:num w:numId="6" w16cid:durableId="1700274301">
    <w:abstractNumId w:val="3"/>
  </w:num>
  <w:num w:numId="7" w16cid:durableId="2079590307">
    <w:abstractNumId w:val="2"/>
  </w:num>
  <w:num w:numId="8" w16cid:durableId="1344353738">
    <w:abstractNumId w:val="1"/>
  </w:num>
  <w:num w:numId="9" w16cid:durableId="13451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D2"/>
    <w:rsid w:val="00034616"/>
    <w:rsid w:val="0006063C"/>
    <w:rsid w:val="0015074B"/>
    <w:rsid w:val="0029639D"/>
    <w:rsid w:val="00326F90"/>
    <w:rsid w:val="005B2B66"/>
    <w:rsid w:val="008F63F1"/>
    <w:rsid w:val="00AA1D8D"/>
    <w:rsid w:val="00B47730"/>
    <w:rsid w:val="00CB0664"/>
    <w:rsid w:val="00EC5FED"/>
    <w:rsid w:val="00ED42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61C68"/>
  <w14:defaultImageDpi w14:val="300"/>
  <w15:docId w15:val="{D541AF1C-5055-4E3C-99BA-E2D1CCF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Phúc An Phan</cp:lastModifiedBy>
  <cp:revision>3</cp:revision>
  <dcterms:created xsi:type="dcterms:W3CDTF">2013-12-23T23:15:00Z</dcterms:created>
  <dcterms:modified xsi:type="dcterms:W3CDTF">2025-07-25T16:05:00Z</dcterms:modified>
  <cp:category/>
</cp:coreProperties>
</file>